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color w:val="auto"/>
        </w:rPr>
      </w:pPr>
      <w:r>
        <w:rPr>
          <w:color w:val="auto"/>
        </w:rPr>
        <w:t>Sumit Pandey</w:t>
      </w:r>
    </w:p>
    <w:p>
      <w:pPr>
        <w:pStyle w:val="Normal"/>
        <w:jc w:val="center"/>
        <w:rPr>
          <w:color w:val="auto"/>
        </w:rPr>
      </w:pPr>
      <w:r>
        <w:rPr>
          <w:color w:val="auto"/>
        </w:rPr>
        <w:t>Cybersecurity &amp; Full-Stack Developer | IT Professional</w:t>
      </w:r>
    </w:p>
    <w:p>
      <w:pPr>
        <w:pStyle w:val="Normal"/>
        <w:rPr/>
      </w:pPr>
      <w:r>
        <w:rPr>
          <w:color w:val="auto"/>
        </w:rPr>
        <w:t xml:space="preserve">Email: </w:t>
      </w:r>
      <w:r>
        <w:rPr>
          <w:rStyle w:val="Hyperlink"/>
          <w:color w:val="auto"/>
        </w:rPr>
        <w:t>pandey.sum123@gmail.com</w:t>
      </w:r>
    </w:p>
    <w:p>
      <w:pPr>
        <w:pStyle w:val="Normal"/>
        <w:rPr>
          <w:color w:val="auto"/>
        </w:rPr>
      </w:pPr>
      <w:r>
        <w:rPr>
          <w:color w:val="auto"/>
        </w:rPr>
        <w:t>Phone: +1 (657) 616-4630</w:t>
      </w:r>
    </w:p>
    <w:p>
      <w:pPr>
        <w:pStyle w:val="Normal"/>
        <w:rPr>
          <w:color w:val="auto"/>
        </w:rPr>
      </w:pPr>
      <w:r>
        <w:rPr>
          <w:color w:val="auto"/>
        </w:rPr>
        <w:t>Location: Long Beach, CA</w:t>
      </w:r>
    </w:p>
    <w:p>
      <w:pPr>
        <w:pStyle w:val="Normal"/>
        <w:rPr>
          <w:color w:val="auto"/>
        </w:rPr>
      </w:pPr>
      <w:r>
        <w:rPr>
          <w:color w:val="auto"/>
        </w:rPr>
        <w:t>GitHub: github.com/Sumit-pan, LinkedIn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 </w:t>
      </w:r>
      <w:r>
        <w:rPr>
          <w:color w:val="auto"/>
        </w:rPr>
        <w:t>linkedin.com/in/sumit-pandeyy</w:t>
      </w:r>
    </w:p>
    <w:p>
      <w:pPr>
        <w:pStyle w:val="Heading2"/>
        <w:rPr>
          <w:color w:val="auto"/>
        </w:rPr>
      </w:pPr>
      <w:r>
        <w:rPr>
          <w:color w:val="auto"/>
        </w:rPr>
        <w:t>Summary</w:t>
      </w:r>
    </w:p>
    <w:p>
      <w:pPr>
        <w:pStyle w:val="Normal"/>
        <w:rPr>
          <w:color w:val="auto"/>
        </w:rPr>
      </w:pPr>
      <w:r>
        <w:rPr>
          <w:color w:val="auto"/>
        </w:rPr>
        <w:t>Curious and motivated IT student with a strong foundation in full-stack web development, cybersecurity fundamentals, and game design logic. I believe in continual self-improvement, blending creativity and technical skill to build meaningful digital solutions. Actively pursuing a career in cybersecurity with a passion for ethical hacking, system hardening, and threat detection. Also experienced in basic game mechanics and logic through low-level programming.</w:t>
      </w:r>
    </w:p>
    <w:p>
      <w:pPr>
        <w:pStyle w:val="Heading2"/>
        <w:rPr>
          <w:color w:val="auto"/>
        </w:rPr>
      </w:pPr>
      <w:r>
        <w:rPr>
          <w:color w:val="auto"/>
        </w:rPr>
        <w:t>Work Experience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>Full stack development Intern, Sunai Pvt. Ltd. — Kathmandu, Nepal</w:t>
      </w:r>
    </w:p>
    <w:p>
      <w:pPr>
        <w:pStyle w:val="Normal"/>
        <w:rPr>
          <w:color w:val="auto"/>
        </w:rPr>
      </w:pPr>
      <w:r>
        <w:rPr>
          <w:color w:val="auto"/>
        </w:rPr>
        <w:t>Feb 2023 – Aug 2023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Managed Git repositories and contributed to UI updates that improved application usability, reducing bounce rate by 15%.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auto"/>
        </w:rPr>
      </w:pPr>
      <w:r>
        <w:rPr>
          <w:color w:val="auto"/>
        </w:rPr>
        <w:t>Collaborated with cross-functional teams across 2 departments to support agile development processes and meet sprint deliverables on time.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Documented and analyzed secure coding practices in 2 major projects, contributing to a 25% decrease in security vulnerabilities.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Assisted in debugging and QA testing, identifying and resolving over 30 bugs prior to release.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Participated in 10+ design meetings and provided feedback on interface design, helping improve average user satisfaction scores by 12%.</w:t>
      </w:r>
    </w:p>
    <w:p>
      <w:pPr>
        <w:pStyle w:val="Heading2"/>
        <w:rPr>
          <w:color w:val="auto"/>
        </w:rPr>
      </w:pPr>
      <w:r>
        <w:rPr>
          <w:color w:val="auto"/>
        </w:rPr>
        <w:t>Projects</w:t>
      </w:r>
    </w:p>
    <w:p>
      <w:pPr>
        <w:pStyle w:val="ListBullet"/>
        <w:numPr>
          <w:ilvl w:val="0"/>
          <w:numId w:val="1"/>
        </w:numPr>
        <w:rPr>
          <w:color w:val="auto"/>
        </w:rPr>
      </w:pPr>
      <w:r>
        <w:rPr>
          <w:color w:val="auto"/>
        </w:rPr>
        <w:t>Pariwartan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Developed a web platform for supporting rural education using HTML, CSS, and JavaScript.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Integrated GitHub for version control and streamlined collaborative development.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Ensured cross-browser compatibility and responsive design for varied user access.</w:t>
      </w:r>
    </w:p>
    <w:p>
      <w:pPr>
        <w:pStyle w:val="ListBullet"/>
        <w:numPr>
          <w:ilvl w:val="0"/>
          <w:numId w:val="1"/>
        </w:numPr>
        <w:rPr>
          <w:color w:val="auto"/>
        </w:rPr>
      </w:pPr>
      <w:r>
        <w:rPr>
          <w:color w:val="auto"/>
        </w:rPr>
        <w:t>Restaurant App (NestJS)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Built RESTful APIs simulating restaurant operations using NestJS.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Designed and implemented CRUD operations for order and menu management.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Conducted unit tests to validate API endpoints for consistent performance.</w:t>
      </w:r>
    </w:p>
    <w:p>
      <w:pPr>
        <w:pStyle w:val="ListBullet"/>
        <w:numPr>
          <w:ilvl w:val="0"/>
          <w:numId w:val="1"/>
        </w:numPr>
        <w:rPr>
          <w:color w:val="auto"/>
        </w:rPr>
      </w:pPr>
      <w:r>
        <w:rPr>
          <w:color w:val="auto"/>
        </w:rPr>
        <w:t>Weather App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Created an API-driven weather dashboard using OpenWeatherMap API.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Parsed real-time data and displayed user-friendly weather updates.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Applied modern UI techniques to enhance visual design.</w:t>
      </w:r>
    </w:p>
    <w:p>
      <w:pPr>
        <w:pStyle w:val="ListBullet"/>
        <w:numPr>
          <w:ilvl w:val="0"/>
          <w:numId w:val="1"/>
        </w:numPr>
        <w:rPr>
          <w:color w:val="auto"/>
        </w:rPr>
      </w:pPr>
      <w:r>
        <w:rPr>
          <w:color w:val="auto"/>
        </w:rPr>
        <w:t>Hangman (C)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Developed a terminal-based game with file handling for storing user scores.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Implemented logic for word comparison and attempt tracking.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Used structured data storage to track player history.</w:t>
      </w:r>
    </w:p>
    <w:p>
      <w:pPr>
        <w:pStyle w:val="ListBullet"/>
        <w:numPr>
          <w:ilvl w:val="0"/>
          <w:numId w:val="1"/>
        </w:numPr>
        <w:rPr>
          <w:color w:val="auto"/>
        </w:rPr>
      </w:pPr>
      <w:r>
        <w:rPr>
          <w:color w:val="auto"/>
        </w:rPr>
        <w:t>Guess the Word (C)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Designed a word guessing game in C with a persistent user database.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Implemented input validation to enhance gameplay integrity.</w:t>
      </w:r>
    </w:p>
    <w:p>
      <w:pPr>
        <w:pStyle w:val="ListBullet"/>
        <w:numPr>
          <w:ilvl w:val="0"/>
          <w:numId w:val="0"/>
        </w:numPr>
        <w:ind w:hanging="0" w:left="360"/>
        <w:rPr>
          <w:color w:val="auto"/>
        </w:rPr>
      </w:pPr>
      <w:r>
        <w:rPr>
          <w:color w:val="auto"/>
        </w:rPr>
        <w:t xml:space="preserve">• </w:t>
      </w:r>
      <w:r>
        <w:rPr>
          <w:color w:val="auto"/>
        </w:rPr>
        <w:t>Used loops and conditionals to manage game flow and player progression.</w:t>
      </w:r>
    </w:p>
    <w:p>
      <w:pPr>
        <w:pStyle w:val="Heading2"/>
        <w:rPr>
          <w:color w:val="auto"/>
        </w:rPr>
      </w:pPr>
      <w:r>
        <w:rPr>
          <w:color w:val="auto"/>
        </w:rPr>
        <w:t>Technical Skills</w:t>
      </w:r>
    </w:p>
    <w:p>
      <w:pPr>
        <w:pStyle w:val="Normal"/>
        <w:rPr>
          <w:color w:val="auto"/>
        </w:rPr>
      </w:pPr>
      <w:r>
        <w:rPr>
          <w:color w:val="auto"/>
        </w:rPr>
        <w:t>Programming: C, C++, Python, JavaScript, TypeScript, Shell Scripting</w:t>
        <w:br/>
        <w:t>Web Development: React, Node.js, NestJS, Express.js</w:t>
        <w:br/>
        <w:t>Cybersecurity Tools: Wireshark, Nessus, Nmap, Metasploit (Basics), Burp Suite (Basics)</w:t>
        <w:br/>
        <w:t>zSecurity Knowledge: OWASP Top 10, Basic Linux Hardening, Network Protocols (TCP/IP, DNS), Firewalls &amp; IDS</w:t>
        <w:br/>
        <w:t>Game Dev: C-based terminal games, basic game logic, file handling for player data</w:t>
        <w:br/>
        <w:t>Databases: MySQL, PostgreSQL, MongoDB, Firebase</w:t>
        <w:br/>
        <w:t>DevOps &amp; Tools: Git/GitHub, Docker (Basics), VS Code, Linux, macOS, Windows</w:t>
        <w:br/>
        <w:t>Cloud Platforms: AWS (IAM, EC2), Firebase Hosting</w:t>
        <w:br/>
        <w:t>UI/UX Design: Figma, Canva</w:t>
        <w:br/>
        <w:t>Productivity: Microsoft Suite (Word, Excel, PowerPoint)</w:t>
        <w:br/>
        <w:t>Languages: English (Skillful), Hindi (Experienced), Nepali (Expert)</w:t>
      </w:r>
    </w:p>
    <w:p>
      <w:pPr>
        <w:pStyle w:val="Heading2"/>
        <w:rPr>
          <w:color w:val="auto"/>
        </w:rPr>
      </w:pPr>
      <w:r>
        <w:rPr>
          <w:color w:val="auto"/>
        </w:rPr>
        <w:t>Education</w:t>
      </w:r>
    </w:p>
    <w:p>
      <w:pPr>
        <w:pStyle w:val="ListBullet"/>
        <w:numPr>
          <w:ilvl w:val="0"/>
          <w:numId w:val="1"/>
        </w:numPr>
        <w:rPr>
          <w:color w:val="auto"/>
        </w:rPr>
      </w:pPr>
      <w:r>
        <w:rPr>
          <w:color w:val="auto"/>
        </w:rPr>
        <w:t>Bachelor's in Information Technology</w:t>
      </w:r>
    </w:p>
    <w:p>
      <w:pPr>
        <w:pStyle w:val="Normal"/>
        <w:spacing w:before="0" w:after="200"/>
        <w:rPr>
          <w:color w:val="auto"/>
        </w:rPr>
      </w:pPr>
      <w:r>
        <w:rPr>
          <w:color w:val="auto"/>
        </w:rPr>
        <w:t>Westcliff University, Irvine, CA — Oct 2026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LibreOffice/7.6.7.2$Linux_X86_64 LibreOffice_project/60$Build-2</Application>
  <AppVersion>15.0000</AppVersion>
  <Pages>2</Pages>
  <Words>473</Words>
  <Characters>2946</Characters>
  <CharactersWithSpaces>3369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2025-04-30T16:49:26Z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